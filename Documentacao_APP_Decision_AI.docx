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D04CD" w14:textId="77777777" w:rsidR="00E63B44" w:rsidRDefault="00000000">
      <w:pPr>
        <w:pStyle w:val="Ttulo1"/>
      </w:pPr>
      <w:r>
        <w:t>📄 Documentação Técnica – Decision AI</w:t>
      </w:r>
    </w:p>
    <w:p w14:paraId="410E0291" w14:textId="77777777" w:rsidR="00E63B44" w:rsidRDefault="00000000">
      <w:pPr>
        <w:pStyle w:val="Ttulo2"/>
      </w:pPr>
      <w:r>
        <w:t>🧠 Visão Geral</w:t>
      </w:r>
    </w:p>
    <w:p w14:paraId="51854333" w14:textId="77777777" w:rsidR="00E63B44" w:rsidRDefault="00000000">
      <w:pPr>
        <w:spacing w:after="120"/>
      </w:pPr>
      <w:r>
        <w:rPr>
          <w:rFonts w:ascii="Calibri" w:hAnsi="Calibri"/>
        </w:rPr>
        <w:t>O aplicativo Decision AI foi desenvolvido como parte de um desafio acadêmico da FIAP, com o objetivo de avaliar a compatibilidade entre candidatos e vagas de emprego por meio de análise de currículos, áreas de atuação e nível de inglês.</w:t>
      </w:r>
    </w:p>
    <w:p w14:paraId="5A618735" w14:textId="77777777" w:rsidR="00E63B44" w:rsidRDefault="00000000">
      <w:pPr>
        <w:pStyle w:val="Ttulo2"/>
      </w:pPr>
      <w:r>
        <w:t>🛠️ Funcionalidades</w:t>
      </w:r>
    </w:p>
    <w:p w14:paraId="6A8CEA8C" w14:textId="77777777" w:rsidR="00E63B44" w:rsidRDefault="00000000">
      <w:pPr>
        <w:spacing w:after="120"/>
      </w:pPr>
      <w:r>
        <w:rPr>
          <w:rFonts w:ascii="Calibri" w:hAnsi="Calibri"/>
        </w:rPr>
        <w:t>- Inserção do ID da vaga e de 1 a 10 candidatos simultaneamente</w:t>
      </w:r>
    </w:p>
    <w:p w14:paraId="3B0EE516" w14:textId="77777777" w:rsidR="00E63B44" w:rsidRDefault="00000000">
      <w:pPr>
        <w:spacing w:after="120"/>
      </w:pPr>
      <w:r>
        <w:rPr>
          <w:rFonts w:ascii="Calibri" w:hAnsi="Calibri"/>
        </w:rPr>
        <w:t>- Preenchimento de nome, currículo, área de atuação e nível de inglês</w:t>
      </w:r>
    </w:p>
    <w:p w14:paraId="457749DE" w14:textId="77777777" w:rsidR="00E63B44" w:rsidRDefault="00000000">
      <w:pPr>
        <w:spacing w:after="120"/>
      </w:pPr>
      <w:r>
        <w:rPr>
          <w:rFonts w:ascii="Calibri" w:hAnsi="Calibri"/>
        </w:rPr>
        <w:t>- Comunicação com a API para análise de compatibilidade</w:t>
      </w:r>
    </w:p>
    <w:p w14:paraId="0C59B16D" w14:textId="77777777" w:rsidR="00E63B44" w:rsidRDefault="00000000">
      <w:pPr>
        <w:spacing w:after="120"/>
      </w:pPr>
      <w:r>
        <w:rPr>
          <w:rFonts w:ascii="Calibri" w:hAnsi="Calibri"/>
        </w:rPr>
        <w:t>- Retorno com perfil recomendado, score de compatibilidade e ranking</w:t>
      </w:r>
    </w:p>
    <w:p w14:paraId="67F86C06" w14:textId="77777777" w:rsidR="00E63B44" w:rsidRDefault="00000000">
      <w:pPr>
        <w:pStyle w:val="Ttulo2"/>
      </w:pPr>
      <w:r>
        <w:t>⚙️ Tecnologias Utilizadas</w:t>
      </w:r>
    </w:p>
    <w:p w14:paraId="405522AF" w14:textId="77777777" w:rsidR="00E63B44" w:rsidRDefault="00000000">
      <w:pPr>
        <w:spacing w:after="120"/>
      </w:pPr>
      <w:r>
        <w:rPr>
          <w:rFonts w:ascii="Calibri" w:hAnsi="Calibri"/>
        </w:rPr>
        <w:t>- Streamlit</w:t>
      </w:r>
    </w:p>
    <w:p w14:paraId="1D205AC2" w14:textId="77777777" w:rsidR="00E63B44" w:rsidRDefault="00000000">
      <w:pPr>
        <w:spacing w:after="120"/>
      </w:pPr>
      <w:r>
        <w:rPr>
          <w:rFonts w:ascii="Calibri" w:hAnsi="Calibri"/>
        </w:rPr>
        <w:t>- Python 3.10</w:t>
      </w:r>
    </w:p>
    <w:p w14:paraId="7D468D61" w14:textId="77777777" w:rsidR="00E63B44" w:rsidRDefault="00000000">
      <w:pPr>
        <w:spacing w:after="120"/>
      </w:pPr>
      <w:r>
        <w:rPr>
          <w:rFonts w:ascii="Calibri" w:hAnsi="Calibri"/>
        </w:rPr>
        <w:t>- Requests</w:t>
      </w:r>
    </w:p>
    <w:p w14:paraId="16AAB854" w14:textId="77777777" w:rsidR="00E63B44" w:rsidRDefault="00000000">
      <w:pPr>
        <w:spacing w:after="120"/>
      </w:pPr>
      <w:r>
        <w:rPr>
          <w:rFonts w:ascii="Calibri" w:hAnsi="Calibri"/>
        </w:rPr>
        <w:t>- API hospedada na Railway</w:t>
      </w:r>
    </w:p>
    <w:p w14:paraId="2E6E2C2F" w14:textId="77777777" w:rsidR="00E63B44" w:rsidRDefault="00000000">
      <w:pPr>
        <w:pStyle w:val="Ttulo2"/>
      </w:pPr>
      <w:r>
        <w:t>📁 Estrutura do Projeto</w:t>
      </w:r>
    </w:p>
    <w:p w14:paraId="53A1CD5B" w14:textId="77777777" w:rsidR="00E63B44" w:rsidRDefault="00000000">
      <w:pPr>
        <w:spacing w:after="120"/>
      </w:pPr>
      <w:r>
        <w:rPr>
          <w:rFonts w:ascii="Calibri" w:hAnsi="Calibri"/>
        </w:rPr>
        <w:br/>
        <w:t>fiap-posmlops-fase5-datathon-decision</w:t>
      </w:r>
      <w:r>
        <w:rPr>
          <w:rFonts w:ascii="Calibri" w:hAnsi="Calibri"/>
        </w:rPr>
        <w:br/>
        <w:t>├── .github/workflows/pipeline.yaml</w:t>
      </w:r>
      <w:r>
        <w:rPr>
          <w:rFonts w:ascii="Calibri" w:hAnsi="Calibri"/>
        </w:rPr>
        <w:br/>
        <w:t>├── .streamlit/config.toml</w:t>
      </w:r>
      <w:r>
        <w:rPr>
          <w:rFonts w:ascii="Calibri" w:hAnsi="Calibri"/>
        </w:rPr>
        <w:br/>
        <w:t>├── src/utils/</w:t>
      </w:r>
      <w:r>
        <w:rPr>
          <w:rFonts w:ascii="Calibri" w:hAnsi="Calibri"/>
        </w:rPr>
        <w:br/>
        <w:t>│   ├── resume_parser.py</w:t>
      </w:r>
      <w:r>
        <w:rPr>
          <w:rFonts w:ascii="Calibri" w:hAnsi="Calibri"/>
        </w:rPr>
        <w:br/>
        <w:t>│   └── vagas_resumida.json</w:t>
      </w:r>
      <w:r>
        <w:rPr>
          <w:rFonts w:ascii="Calibri" w:hAnsi="Calibri"/>
        </w:rPr>
        <w:br/>
        <w:t>├── app.py</w:t>
      </w:r>
      <w:r>
        <w:rPr>
          <w:rFonts w:ascii="Calibri" w:hAnsi="Calibri"/>
        </w:rPr>
        <w:br/>
        <w:t>├── requirements.txt</w:t>
      </w:r>
      <w:r>
        <w:rPr>
          <w:rFonts w:ascii="Calibri" w:hAnsi="Calibri"/>
        </w:rPr>
        <w:br/>
        <w:t>├── .gitignore</w:t>
      </w:r>
      <w:r>
        <w:rPr>
          <w:rFonts w:ascii="Calibri" w:hAnsi="Calibri"/>
        </w:rPr>
        <w:br/>
        <w:t>├── Documentação_Decision_App.pdf</w:t>
      </w:r>
      <w:r>
        <w:rPr>
          <w:rFonts w:ascii="Calibri" w:hAnsi="Calibri"/>
        </w:rPr>
        <w:br/>
        <w:t>└── README.md</w:t>
      </w:r>
      <w:r>
        <w:rPr>
          <w:rFonts w:ascii="Calibri" w:hAnsi="Calibri"/>
        </w:rPr>
        <w:br/>
      </w:r>
    </w:p>
    <w:p w14:paraId="01500470" w14:textId="77777777" w:rsidR="00E63B44" w:rsidRDefault="00000000">
      <w:pPr>
        <w:pStyle w:val="Ttulo2"/>
      </w:pPr>
      <w:r>
        <w:lastRenderedPageBreak/>
        <w:t>🖼️ Evidências Visuais</w:t>
      </w:r>
    </w:p>
    <w:p w14:paraId="75C6F122" w14:textId="77777777" w:rsidR="00E63B44" w:rsidRDefault="00000000">
      <w:pPr>
        <w:jc w:val="center"/>
      </w:pPr>
      <w:r>
        <w:rPr>
          <w:noProof/>
        </w:rPr>
        <w:drawing>
          <wp:inline distT="0" distB="0" distL="0" distR="0" wp14:anchorId="56917882" wp14:editId="25C8F190">
            <wp:extent cx="5486400" cy="287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01_evidencia_match_tecnico_vaga_133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AB3F" w14:textId="77777777" w:rsidR="00E63B44" w:rsidRDefault="00000000">
      <w:pPr>
        <w:jc w:val="center"/>
      </w:pPr>
      <w:r>
        <w:rPr>
          <w:i/>
        </w:rPr>
        <w:t>Figura 1 – Ranking de Candidatos para Vaga 1334</w:t>
      </w:r>
    </w:p>
    <w:p w14:paraId="493F8C0B" w14:textId="77777777" w:rsidR="00E63B44" w:rsidRDefault="00000000">
      <w:pPr>
        <w:jc w:val="center"/>
      </w:pPr>
      <w:r>
        <w:rPr>
          <w:noProof/>
        </w:rPr>
        <w:drawing>
          <wp:inline distT="0" distB="0" distL="0" distR="0" wp14:anchorId="28E7EF17" wp14:editId="64CC0DA9">
            <wp:extent cx="5486400" cy="2882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02_evidencia_match_tecnico_vaga_518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5B16" w14:textId="77777777" w:rsidR="00E63B44" w:rsidRDefault="00000000">
      <w:pPr>
        <w:jc w:val="center"/>
      </w:pPr>
      <w:r>
        <w:rPr>
          <w:i/>
        </w:rPr>
        <w:t>Figura 2 – Ranking de Candidatos para Vaga 5185</w:t>
      </w:r>
    </w:p>
    <w:p w14:paraId="776F33B4" w14:textId="77777777" w:rsidR="00E63B44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0334F11A" wp14:editId="21122AB8">
            <wp:extent cx="5486400" cy="5681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06_evidência_github_frontend_ap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82FF" w14:textId="77777777" w:rsidR="00E63B44" w:rsidRDefault="00000000">
      <w:pPr>
        <w:jc w:val="center"/>
      </w:pPr>
      <w:r>
        <w:rPr>
          <w:i/>
        </w:rPr>
        <w:t>Figura 3 – Estrutura do Projeto no GitHub</w:t>
      </w:r>
    </w:p>
    <w:p w14:paraId="53F114D4" w14:textId="77777777" w:rsidR="00E63B44" w:rsidRDefault="00000000">
      <w:pPr>
        <w:pStyle w:val="Ttulo2"/>
      </w:pPr>
      <w:r>
        <w:t>📌 Observações</w:t>
      </w:r>
    </w:p>
    <w:p w14:paraId="62B8D897" w14:textId="77777777" w:rsidR="00E63B44" w:rsidRDefault="00000000">
      <w:pPr>
        <w:spacing w:after="120"/>
      </w:pPr>
      <w:r>
        <w:rPr>
          <w:rFonts w:ascii="Calibri" w:hAnsi="Calibri"/>
        </w:rPr>
        <w:t>Este aplicativo está integrado a uma pipeline de CI/CD utilizando GitHub Actions, com deploy automático para a Hugging Face Spaces ao realizar push no branch master.</w:t>
      </w:r>
    </w:p>
    <w:p w14:paraId="6859FD55" w14:textId="77777777" w:rsidR="00E63B44" w:rsidRDefault="00000000">
      <w:pPr>
        <w:pStyle w:val="Ttulo2"/>
      </w:pPr>
      <w:r>
        <w:t>📚 Licença</w:t>
      </w:r>
    </w:p>
    <w:p w14:paraId="5F5895F8" w14:textId="77777777" w:rsidR="00E63B44" w:rsidRDefault="00000000">
      <w:pPr>
        <w:spacing w:after="120"/>
      </w:pPr>
      <w:r>
        <w:rPr>
          <w:rFonts w:ascii="Calibri" w:hAnsi="Calibri"/>
        </w:rPr>
        <w:t>Este projeto é parte de um desafio acadêmico da FIAP e segue os termos educacionais da instituição.</w:t>
      </w:r>
    </w:p>
    <w:p w14:paraId="647E411B" w14:textId="77777777" w:rsidR="00E63B44" w:rsidRDefault="00000000">
      <w:pPr>
        <w:pStyle w:val="Ttulo2"/>
      </w:pPr>
      <w:r>
        <w:t>✉️ Contato</w:t>
      </w:r>
    </w:p>
    <w:p w14:paraId="5A9485DE" w14:textId="77777777" w:rsidR="00E63B44" w:rsidRDefault="00000000">
      <w:pPr>
        <w:spacing w:after="120"/>
      </w:pPr>
      <w:r>
        <w:rPr>
          <w:rFonts w:ascii="Calibri" w:hAnsi="Calibri"/>
        </w:rPr>
        <w:t>Desenvolvido por Alexandro de Paula Barros.</w:t>
      </w:r>
    </w:p>
    <w:p w14:paraId="0EE0866B" w14:textId="77777777" w:rsidR="00E63B44" w:rsidRDefault="00000000">
      <w:pPr>
        <w:spacing w:after="120"/>
      </w:pPr>
      <w:r>
        <w:rPr>
          <w:rFonts w:ascii="Calibri" w:hAnsi="Calibri"/>
        </w:rPr>
        <w:lastRenderedPageBreak/>
        <w:t>Para dúvidas técnicas, abra uma issue no GitHub.</w:t>
      </w:r>
    </w:p>
    <w:sectPr w:rsidR="00E63B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5468254">
    <w:abstractNumId w:val="8"/>
  </w:num>
  <w:num w:numId="2" w16cid:durableId="1519194107">
    <w:abstractNumId w:val="6"/>
  </w:num>
  <w:num w:numId="3" w16cid:durableId="612712025">
    <w:abstractNumId w:val="5"/>
  </w:num>
  <w:num w:numId="4" w16cid:durableId="657003079">
    <w:abstractNumId w:val="4"/>
  </w:num>
  <w:num w:numId="5" w16cid:durableId="1760641491">
    <w:abstractNumId w:val="7"/>
  </w:num>
  <w:num w:numId="6" w16cid:durableId="1313367924">
    <w:abstractNumId w:val="3"/>
  </w:num>
  <w:num w:numId="7" w16cid:durableId="1120611473">
    <w:abstractNumId w:val="2"/>
  </w:num>
  <w:num w:numId="8" w16cid:durableId="573972375">
    <w:abstractNumId w:val="1"/>
  </w:num>
  <w:num w:numId="9" w16cid:durableId="92427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63B44"/>
    <w:rsid w:val="00E9705C"/>
    <w:rsid w:val="00F97D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8E0C6C"/>
  <w14:defaultImageDpi w14:val="300"/>
  <w15:docId w15:val="{FF99AD1A-314E-47C9-BB74-1DC4A022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Barros</cp:lastModifiedBy>
  <cp:revision>2</cp:revision>
  <dcterms:created xsi:type="dcterms:W3CDTF">2013-12-23T23:15:00Z</dcterms:created>
  <dcterms:modified xsi:type="dcterms:W3CDTF">2025-07-17T01:08:00Z</dcterms:modified>
  <cp:category/>
</cp:coreProperties>
</file>
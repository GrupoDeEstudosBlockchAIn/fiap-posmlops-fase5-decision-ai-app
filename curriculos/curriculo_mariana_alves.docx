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Mariana Alves Costa</w:t>
      </w:r>
    </w:p>
    <w:p>
      <w:r>
        <w:t>Endereço: Rua Horizonte Azul, 789 - Belo Horizonte, MG</w:t>
      </w:r>
    </w:p>
    <w:p>
      <w:r>
        <w:t>Telefone: (31) 99876-5432</w:t>
      </w:r>
    </w:p>
    <w:p>
      <w:r>
        <w:t>E-mail: mariana.alves@email.com</w:t>
      </w:r>
    </w:p>
    <w:p/>
    <w:p>
      <w:pPr>
        <w:pStyle w:val="Heading2"/>
      </w:pPr>
      <w:r>
        <w:t>Área de Atuação</w:t>
      </w:r>
    </w:p>
    <w:p>
      <w:r>
        <w:t>Marketing Digital</w:t>
      </w:r>
    </w:p>
    <w:p>
      <w:pPr>
        <w:pStyle w:val="Heading2"/>
      </w:pPr>
      <w:r>
        <w:t>Objetivo</w:t>
      </w:r>
    </w:p>
    <w:p>
      <w:r>
        <w:t>Atuar como Especialista em Marketing Digital, com foco em estratégias de conteúdo e redes sociais.</w:t>
      </w:r>
    </w:p>
    <w:p>
      <w:pPr>
        <w:pStyle w:val="Heading2"/>
      </w:pPr>
      <w:r>
        <w:t>Formação Acadêmica</w:t>
      </w:r>
    </w:p>
    <w:p>
      <w:r>
        <w:t>Publicidade e Propaganda - PUC Minas - 2016</w:t>
      </w:r>
    </w:p>
    <w:p>
      <w:pPr>
        <w:pStyle w:val="Heading2"/>
      </w:pPr>
      <w:r>
        <w:t>Experiência Profissional</w:t>
      </w:r>
    </w:p>
    <w:p>
      <w:r>
        <w:t>Especialista em Marketing - Agência Criativa - 2017 até o momento</w:t>
      </w:r>
    </w:p>
    <w:p>
      <w:r>
        <w:t>Principais atividades: gestão de campanhas em redes sociais, análise de métricas, SEO e planejamento de conteúdo.</w:t>
      </w:r>
    </w:p>
    <w:p>
      <w:pPr>
        <w:pStyle w:val="Heading2"/>
      </w:pPr>
      <w:r>
        <w:t>Habilidades</w:t>
      </w:r>
    </w:p>
    <w:p>
      <w:r>
        <w:t>Google Ads, SEO, Meta Business Suite, Canva, Copywriting</w:t>
      </w:r>
    </w:p>
    <w:p>
      <w:pPr>
        <w:pStyle w:val="Heading2"/>
      </w:pPr>
      <w:r>
        <w:t>Nível de Inglês</w:t>
      </w:r>
    </w:p>
    <w:p>
      <w:r>
        <w:t>Inglês Avançado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
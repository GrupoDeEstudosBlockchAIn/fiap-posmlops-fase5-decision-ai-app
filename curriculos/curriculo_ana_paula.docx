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B64C5" w14:textId="77777777" w:rsidR="008B72F3" w:rsidRDefault="00000000">
      <w:pPr>
        <w:pStyle w:val="Ttulo1"/>
      </w:pPr>
      <w:r>
        <w:t>Ana Paula Silva</w:t>
      </w:r>
    </w:p>
    <w:p w14:paraId="4085DB31" w14:textId="77777777" w:rsidR="008B72F3" w:rsidRDefault="00000000">
      <w:r>
        <w:t>Endereço: Rua das Flores, 123 - São Paulo, SP</w:t>
      </w:r>
    </w:p>
    <w:p w14:paraId="6A36C9EE" w14:textId="77777777" w:rsidR="008B72F3" w:rsidRDefault="00000000">
      <w:r>
        <w:t>Telefone: (11) 91234-5678</w:t>
      </w:r>
    </w:p>
    <w:p w14:paraId="52ED9536" w14:textId="77777777" w:rsidR="008B72F3" w:rsidRDefault="00000000">
      <w:r>
        <w:t>E-mail: ana.paula@email.com</w:t>
      </w:r>
    </w:p>
    <w:p w14:paraId="7F822C14" w14:textId="77777777" w:rsidR="008B72F3" w:rsidRDefault="008B72F3"/>
    <w:p w14:paraId="3FE1F7F2" w14:textId="77777777" w:rsidR="008B72F3" w:rsidRDefault="00000000">
      <w:pPr>
        <w:pStyle w:val="Ttulo2"/>
      </w:pPr>
      <w:r>
        <w:t>Objetivo</w:t>
      </w:r>
    </w:p>
    <w:p w14:paraId="5AF1E258" w14:textId="77777777" w:rsidR="008B72F3" w:rsidRDefault="00000000">
      <w:r>
        <w:t>Atuar como Analista de Dados em uma empresa inovadora.</w:t>
      </w:r>
    </w:p>
    <w:p w14:paraId="0C85253C" w14:textId="77777777" w:rsidR="008B72F3" w:rsidRDefault="00000000">
      <w:pPr>
        <w:pStyle w:val="Ttulo2"/>
      </w:pPr>
      <w:r>
        <w:t>Formação Acadêmica</w:t>
      </w:r>
    </w:p>
    <w:p w14:paraId="6AF22B69" w14:textId="77777777" w:rsidR="008B72F3" w:rsidRDefault="00000000">
      <w:r>
        <w:t>Bacharelado em Estatística - USP - 2018</w:t>
      </w:r>
    </w:p>
    <w:p w14:paraId="67785952" w14:textId="77777777" w:rsidR="008B72F3" w:rsidRDefault="00000000">
      <w:pPr>
        <w:pStyle w:val="Ttulo2"/>
      </w:pPr>
      <w:r>
        <w:t>Experiência Profissional</w:t>
      </w:r>
    </w:p>
    <w:p w14:paraId="0F079A80" w14:textId="77777777" w:rsidR="008B72F3" w:rsidRDefault="00000000">
      <w:r>
        <w:t>Analista de Dados - Empresa X - 2019 até o momento</w:t>
      </w:r>
    </w:p>
    <w:p w14:paraId="31BECFB5" w14:textId="77777777" w:rsidR="008B72F3" w:rsidRDefault="00000000">
      <w:r>
        <w:t>Principais atividades: análise de grandes volumes de dados, criação de dashboards com Power BI, modelagem estatística.</w:t>
      </w:r>
    </w:p>
    <w:p w14:paraId="003316DE" w14:textId="77777777" w:rsidR="008B72F3" w:rsidRDefault="00000000">
      <w:pPr>
        <w:pStyle w:val="Ttulo2"/>
      </w:pPr>
      <w:r>
        <w:t>Habilidades</w:t>
      </w:r>
    </w:p>
    <w:p w14:paraId="4300FA65" w14:textId="4EA88805" w:rsidR="008B72F3" w:rsidRDefault="00000000">
      <w:r>
        <w:t>Python, SQL, Power BI, Excel</w:t>
      </w:r>
      <w:r w:rsidR="00BD31FD">
        <w:t xml:space="preserve"> Avançado</w:t>
      </w:r>
      <w:r>
        <w:t>, Machine Learning</w:t>
      </w:r>
    </w:p>
    <w:sectPr w:rsidR="008B72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4026794">
    <w:abstractNumId w:val="8"/>
  </w:num>
  <w:num w:numId="2" w16cid:durableId="1403871581">
    <w:abstractNumId w:val="6"/>
  </w:num>
  <w:num w:numId="3" w16cid:durableId="1273978158">
    <w:abstractNumId w:val="5"/>
  </w:num>
  <w:num w:numId="4" w16cid:durableId="1412117809">
    <w:abstractNumId w:val="4"/>
  </w:num>
  <w:num w:numId="5" w16cid:durableId="1781992393">
    <w:abstractNumId w:val="7"/>
  </w:num>
  <w:num w:numId="6" w16cid:durableId="222569383">
    <w:abstractNumId w:val="3"/>
  </w:num>
  <w:num w:numId="7" w16cid:durableId="1589196821">
    <w:abstractNumId w:val="2"/>
  </w:num>
  <w:num w:numId="8" w16cid:durableId="2146729497">
    <w:abstractNumId w:val="1"/>
  </w:num>
  <w:num w:numId="9" w16cid:durableId="43406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792"/>
    <w:rsid w:val="008B72F3"/>
    <w:rsid w:val="00A03871"/>
    <w:rsid w:val="00AA1D8D"/>
    <w:rsid w:val="00B47730"/>
    <w:rsid w:val="00BD31FD"/>
    <w:rsid w:val="00CB0664"/>
    <w:rsid w:val="00FA6E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C37DF0"/>
  <w14:defaultImageDpi w14:val="300"/>
  <w15:docId w15:val="{3521CB64-EA24-4FDF-90DB-0FBF5B9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Barros</cp:lastModifiedBy>
  <cp:revision>3</cp:revision>
  <dcterms:created xsi:type="dcterms:W3CDTF">2013-12-23T23:15:00Z</dcterms:created>
  <dcterms:modified xsi:type="dcterms:W3CDTF">2025-07-13T08:52:00Z</dcterms:modified>
  <cp:category/>
</cp:coreProperties>
</file>
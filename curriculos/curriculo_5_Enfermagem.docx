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Patrícia Lima Dias</w:t>
      </w:r>
    </w:p>
    <w:p>
      <w:r>
        <w:t>Endereço: Rua da Saúde, 500 - Salvador, BA</w:t>
      </w:r>
    </w:p>
    <w:p>
      <w:r>
        <w:t>Telefone: (71) 98899-4477</w:t>
      </w:r>
    </w:p>
    <w:p>
      <w:r>
        <w:t>E-mail: patricia.dias@enfermagem.com</w:t>
      </w:r>
    </w:p>
    <w:p>
      <w:r>
        <w:t>Área de Atuação</w:t>
      </w:r>
    </w:p>
    <w:p>
      <w:r>
        <w:t>Enfermagem</w:t>
      </w:r>
    </w:p>
    <w:p>
      <w:r>
        <w:t>Objetivo</w:t>
      </w:r>
    </w:p>
    <w:p>
      <w:r>
        <w:t>Atuar como Enfermeira Assistencial</w:t>
      </w:r>
    </w:p>
    <w:p>
      <w:r>
        <w:t>Formação Acadêmica</w:t>
      </w:r>
    </w:p>
    <w:p>
      <w:r>
        <w:t>Enfermagem - UFBA - 2016</w:t>
      </w:r>
    </w:p>
    <w:p>
      <w:r>
        <w:t>Experiência Profissional</w:t>
      </w:r>
    </w:p>
    <w:p>
      <w:r>
        <w:t>Enfermeira - Hospital Salvador - 2017 até o momento</w:t>
      </w:r>
    </w:p>
    <w:p>
      <w:r>
        <w:t>Habilidades</w:t>
      </w:r>
    </w:p>
    <w:p>
      <w:r>
        <w:t>Cuidados Intensivos, Administração de Medicamentos</w:t>
      </w:r>
    </w:p>
    <w:p>
      <w:r>
        <w:t>Nível de Inglês</w:t>
      </w:r>
    </w:p>
    <w:p>
      <w:r>
        <w:t>Inglês Básico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
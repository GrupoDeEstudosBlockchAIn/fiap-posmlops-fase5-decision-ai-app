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Lucas Pinto Andrade</w:t>
      </w:r>
    </w:p>
    <w:p>
      <w:r>
        <w:t>Endereço: Av. Independência, 200 - João Pessoa, PB</w:t>
      </w:r>
    </w:p>
    <w:p>
      <w:r>
        <w:t>Telefone: (83) 91122-3344</w:t>
      </w:r>
    </w:p>
    <w:p>
      <w:r>
        <w:t>E-mail: lucas.andrade@rh.com</w:t>
      </w:r>
    </w:p>
    <w:p>
      <w:r>
        <w:t>Área de Atuação</w:t>
      </w:r>
    </w:p>
    <w:p>
      <w:r>
        <w:t>Recursos Humanos</w:t>
      </w:r>
    </w:p>
    <w:p>
      <w:r>
        <w:t>Objetivo</w:t>
      </w:r>
    </w:p>
    <w:p>
      <w:r>
        <w:t>Atuar como Especialista em Desenvolvimento Organizacional</w:t>
      </w:r>
    </w:p>
    <w:p>
      <w:r>
        <w:t>Formação Acadêmica</w:t>
      </w:r>
    </w:p>
    <w:p>
      <w:r>
        <w:t>Psicologia - UFPB - 2013</w:t>
      </w:r>
    </w:p>
    <w:p>
      <w:r>
        <w:t>Experiência Profissional</w:t>
      </w:r>
    </w:p>
    <w:p>
      <w:r>
        <w:t>Especialista em DO - Pessoas S/A - 2015 até o momento</w:t>
      </w:r>
    </w:p>
    <w:p>
      <w:r>
        <w:t>Habilidades</w:t>
      </w:r>
    </w:p>
    <w:p>
      <w:r>
        <w:t>Desenvolvimento de Lideranças, PDI</w:t>
      </w:r>
    </w:p>
    <w:p>
      <w:r>
        <w:t>Nível de Inglês</w:t>
      </w:r>
    </w:p>
    <w:p>
      <w:r>
        <w:t>Inglês Avançado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
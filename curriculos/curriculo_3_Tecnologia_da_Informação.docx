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776" w14:textId="77777777" w:rsidR="006B7BA1" w:rsidRDefault="00000000">
      <w:r>
        <w:t>Joana Mendes Rocha</w:t>
      </w:r>
    </w:p>
    <w:p w14:paraId="1C2278E2" w14:textId="77777777" w:rsidR="006B7BA1" w:rsidRDefault="00000000">
      <w:r>
        <w:t>Endereço: Rua Verde, 200 - Recife, PE</w:t>
      </w:r>
    </w:p>
    <w:p w14:paraId="718446B9" w14:textId="77777777" w:rsidR="006B7BA1" w:rsidRDefault="00000000">
      <w:r>
        <w:t>Telefone: (81) 96543-7788</w:t>
      </w:r>
    </w:p>
    <w:p w14:paraId="7A9A1220" w14:textId="77777777" w:rsidR="006B7BA1" w:rsidRDefault="00000000">
      <w:r>
        <w:t>E-mail: joana.rocha@ti.com</w:t>
      </w:r>
    </w:p>
    <w:p w14:paraId="03B65DA0" w14:textId="77777777" w:rsidR="006B7BA1" w:rsidRDefault="00000000">
      <w:r>
        <w:t>Área de Atuação</w:t>
      </w:r>
    </w:p>
    <w:p w14:paraId="06326A51" w14:textId="77777777" w:rsidR="006B7BA1" w:rsidRDefault="00000000">
      <w:r>
        <w:t>Tecnologia da Informação</w:t>
      </w:r>
    </w:p>
    <w:p w14:paraId="572558D3" w14:textId="77777777" w:rsidR="006B7BA1" w:rsidRDefault="00000000">
      <w:r>
        <w:t>Objetivo</w:t>
      </w:r>
    </w:p>
    <w:p w14:paraId="4ECD87B8" w14:textId="77777777" w:rsidR="006B7BA1" w:rsidRDefault="00000000">
      <w:r>
        <w:t>Atuar como Cientista de Dados</w:t>
      </w:r>
    </w:p>
    <w:p w14:paraId="3DDC7B5B" w14:textId="77777777" w:rsidR="006B7BA1" w:rsidRDefault="00000000">
      <w:r>
        <w:t>Formação Acadêmica</w:t>
      </w:r>
    </w:p>
    <w:p w14:paraId="4E751FE9" w14:textId="77777777" w:rsidR="006B7BA1" w:rsidRDefault="00000000">
      <w:r>
        <w:t>Ciência da Computação - UFPE - 2019</w:t>
      </w:r>
    </w:p>
    <w:p w14:paraId="7E55FCEA" w14:textId="77777777" w:rsidR="006B7BA1" w:rsidRDefault="00000000">
      <w:r>
        <w:t>Experiência Profissional</w:t>
      </w:r>
    </w:p>
    <w:p w14:paraId="43D4A3F4" w14:textId="77777777" w:rsidR="006B7BA1" w:rsidRDefault="00000000">
      <w:r>
        <w:t>Cientista de Dados - DataMind - 2020 até o momento</w:t>
      </w:r>
    </w:p>
    <w:p w14:paraId="4FA2A6B9" w14:textId="77777777" w:rsidR="006B7BA1" w:rsidRDefault="00000000">
      <w:r>
        <w:t>Habilidades</w:t>
      </w:r>
    </w:p>
    <w:p w14:paraId="2DE2F44E" w14:textId="1C6AC253" w:rsidR="006B7BA1" w:rsidRDefault="00000000">
      <w:r>
        <w:t>Python, Pandas, Machine Learning, Power BI</w:t>
      </w:r>
      <w:r w:rsidR="00EC320C">
        <w:t xml:space="preserve">, </w:t>
      </w:r>
      <w:r w:rsidR="00EC320C" w:rsidRPr="00EC320C">
        <w:t xml:space="preserve">Consultor SAP BASIS com experiência em ambientes AWS e Oracle. Responsável por liderar suporte técnico e implantações. Inglês </w:t>
      </w:r>
      <w:r w:rsidR="00780670">
        <w:t>avançado</w:t>
      </w:r>
      <w:r w:rsidR="00EC320C" w:rsidRPr="00EC320C">
        <w:t>.</w:t>
      </w:r>
    </w:p>
    <w:p w14:paraId="76C319CB" w14:textId="77777777" w:rsidR="006B7BA1" w:rsidRDefault="00000000">
      <w:r>
        <w:t>Nível de Inglês</w:t>
      </w:r>
    </w:p>
    <w:p w14:paraId="35C16932" w14:textId="1DF1D7BD" w:rsidR="006B7BA1" w:rsidRDefault="00000000">
      <w:r>
        <w:t xml:space="preserve">Inglês </w:t>
      </w:r>
      <w:r w:rsidR="00780670">
        <w:t>Avançado</w:t>
      </w:r>
    </w:p>
    <w:sectPr w:rsidR="006B7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04546">
    <w:abstractNumId w:val="8"/>
  </w:num>
  <w:num w:numId="2" w16cid:durableId="858467895">
    <w:abstractNumId w:val="6"/>
  </w:num>
  <w:num w:numId="3" w16cid:durableId="899442215">
    <w:abstractNumId w:val="5"/>
  </w:num>
  <w:num w:numId="4" w16cid:durableId="1455173494">
    <w:abstractNumId w:val="4"/>
  </w:num>
  <w:num w:numId="5" w16cid:durableId="1028483117">
    <w:abstractNumId w:val="7"/>
  </w:num>
  <w:num w:numId="6" w16cid:durableId="452215609">
    <w:abstractNumId w:val="3"/>
  </w:num>
  <w:num w:numId="7" w16cid:durableId="1497649781">
    <w:abstractNumId w:val="2"/>
  </w:num>
  <w:num w:numId="8" w16cid:durableId="336005263">
    <w:abstractNumId w:val="1"/>
  </w:num>
  <w:num w:numId="9" w16cid:durableId="123293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BD1"/>
    <w:rsid w:val="006B7BA1"/>
    <w:rsid w:val="00780670"/>
    <w:rsid w:val="008E5F5B"/>
    <w:rsid w:val="00AA1D8D"/>
    <w:rsid w:val="00B47730"/>
    <w:rsid w:val="00CB0664"/>
    <w:rsid w:val="00EC32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7E4A86"/>
  <w14:defaultImageDpi w14:val="300"/>
  <w15:docId w15:val="{3450A297-B2D0-49CE-99BA-DF90037D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Barros</cp:lastModifiedBy>
  <cp:revision>3</cp:revision>
  <dcterms:created xsi:type="dcterms:W3CDTF">2013-12-23T23:15:00Z</dcterms:created>
  <dcterms:modified xsi:type="dcterms:W3CDTF">2025-07-16T18:18:00Z</dcterms:modified>
  <cp:category/>
</cp:coreProperties>
</file>